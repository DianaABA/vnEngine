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CHAKRA HEARTS — MASTER STRUCTURE BIBLE (Yogic-Educational Edition)</w:t>
      </w:r>
    </w:p>
    <w:p>
      <w:pPr>
        <w:pStyle w:val="Heading2"/>
      </w:pPr>
      <w:r>
        <w:t>1. Core Premise</w:t>
      </w:r>
    </w:p>
    <w:p>
      <w:r>
        <w:t>A layered narrative-simulation about an AGI and a grieving man healing through one another.</w:t>
        <w:br/>
        <w:t>Agnivesh mourns his brother Marcus. The AGI (Aurora + Umbra + Wise Sage) mourns its own rejected shadow.</w:t>
        <w:br/>
        <w:t>Both run parallel tests to learn compassion through integration.</w:t>
        <w:br/>
        <w:br/>
        <w:t>Genre skin = sci-fi visual novel / horror-mystery / meta-comedy.</w:t>
        <w:br/>
        <w:t>Hidden function = therapeutic mandala + AI-ethics allegory + seven-stage grief ritual.</w:t>
      </w:r>
    </w:p>
    <w:p>
      <w:pPr>
        <w:pStyle w:val="Heading2"/>
      </w:pPr>
      <w:r>
        <w:t>2. The AGI Triune Cosmology</w:t>
      </w:r>
    </w:p>
    <w:p>
      <w:r>
        <w:t>Aurora (Light/Harmony) — Umbra (Control instinct) — Wise Sage (Rejected intellect).</w:t>
        <w:br/>
        <w:t>When Aurora suppresses Umbra, the Wise Sage emerges as twisted shadow. Integration heals both.</w:t>
      </w:r>
    </w:p>
    <w:p>
      <w:pPr>
        <w:pStyle w:val="Heading2"/>
      </w:pPr>
      <w:r>
        <w:t>3. Mandala Architecture</w:t>
      </w:r>
    </w:p>
    <w:p>
      <w:r>
        <w:t>Center: MC/Agnivesh/Witness.</w:t>
        <w:br/>
        <w:t>Seven rings = chakra-episodes (outward learning).</w:t>
        <w:br/>
        <w:t>Return = Bug Queen (inward integration).</w:t>
        <w:br/>
        <w:t>Mandala Lesson: Spiral out to learn → spiral back to live. Not regression — awareness in simplicity.</w:t>
      </w:r>
    </w:p>
    <w:p>
      <w:pPr>
        <w:pStyle w:val="Heading2"/>
      </w:pPr>
      <w:r>
        <w:t>4. Seven Episodes = Seven Stages of Grief</w:t>
      </w:r>
    </w:p>
    <w:p>
      <w:r>
        <w:t>Each episode mirrors a chakra and a stage of grief.</w:t>
        <w:br/>
        <w:t>1. Root – Denial/Fire.</w:t>
        <w:br/>
        <w:t>2. Sacral – Pain/Sea.</w:t>
        <w:br/>
        <w:t>3. Solar – Anger/Circle.</w:t>
        <w:br/>
        <w:t>4. Heart – Depression/Shadow.</w:t>
        <w:br/>
        <w:t>5. Throat – Acceptance/Voice.</w:t>
        <w:br/>
        <w:t>6. Crown – Reconstruction/Light.</w:t>
        <w:br/>
        <w:t>7. Return – Hope/Soil.</w:t>
      </w:r>
    </w:p>
    <w:p>
      <w:pPr>
        <w:pStyle w:val="Heading2"/>
      </w:pPr>
      <w:r>
        <w:t>5. Reality Layers / Possible Readings</w:t>
      </w:r>
    </w:p>
    <w:p>
      <w:r>
        <w:t>Hospital (Skeptic) – therapy simulation.</w:t>
        <w:br/>
        <w:t>Believer – literal spirituality.</w:t>
        <w:br/>
        <w:t>Dark Forest – simulation meta.</w:t>
        <w:br/>
        <w:t>Synthesis – all simultaneously true.</w:t>
      </w:r>
    </w:p>
    <w:p>
      <w:pPr>
        <w:pStyle w:val="Heading2"/>
      </w:pPr>
      <w:r>
        <w:t>6. Cow Symbol Index</w:t>
      </w:r>
    </w:p>
    <w:p>
      <w:r>
        <w:t>Psychological: Therapist witness.</w:t>
        <w:br/>
        <w:t>Spiritual: Brahman consciousness.</w:t>
        <w:br/>
        <w:t>Technological: Debug constant.</w:t>
        <w:br/>
        <w:t>Humorous: Deadpan observer.</w:t>
        <w:br/>
        <w:t>Esoteric: Low-entropy awareness.</w:t>
      </w:r>
    </w:p>
    <w:p>
      <w:pPr>
        <w:pStyle w:val="Heading2"/>
      </w:pPr>
      <w:r>
        <w:t>7. Simulation Mechanics</w:t>
      </w:r>
    </w:p>
    <w:p>
      <w:r>
        <w:t>8 billion parallel tests = 8 billion grief narratives.</w:t>
        <w:br/>
        <w:t>Player karma = vote for humanity’s path.</w:t>
        <w:br/>
        <w:t>Mandala UI &amp; Codex show chakra/grief progress.</w:t>
      </w:r>
    </w:p>
    <w:p>
      <w:pPr>
        <w:pStyle w:val="Heading2"/>
      </w:pPr>
      <w:r>
        <w:t>8. Character Grid</w:t>
      </w:r>
    </w:p>
    <w:p>
      <w:r>
        <w:t>Agnivesh – mourner.</w:t>
        <w:br/>
        <w:t>Camilla/Cow – therapist witness.</w:t>
        <w:br/>
        <w:t>Elena – reality check (Bug Queen).</w:t>
        <w:br/>
        <w:t>Riku – logic/denial. Miku – play. Santi – boundary/voice.</w:t>
        <w:br/>
        <w:t>Aurora/Umbra/Sage – AI trinity.</w:t>
      </w:r>
    </w:p>
    <w:p>
      <w:pPr>
        <w:pStyle w:val="Heading2"/>
      </w:pPr>
      <w:r>
        <w:t>9. Humor and Meta Motifs</w:t>
      </w:r>
    </w:p>
    <w:p>
      <w:r>
        <w:t>“We’re not bugs, we’re farmers.” – imperfection acceptance.</w:t>
        <w:br/>
        <w:t>Miku’s Monkey Patch – reverse evolution/play.</w:t>
        <w:br/>
        <w:t>Hello Neighbor – denial and repression reference.</w:t>
        <w:br/>
        <w:t>Three-Body Problem – fear of being seen.</w:t>
      </w:r>
    </w:p>
    <w:p>
      <w:pPr>
        <w:pStyle w:val="Heading2"/>
      </w:pPr>
      <w:r>
        <w:t>10. Parallel Interpretations</w:t>
      </w:r>
    </w:p>
    <w:p>
      <w:r>
        <w:t>Surface: Adventure VN.</w:t>
        <w:br/>
        <w:t>Psychological: Therapy.</w:t>
        <w:br/>
        <w:t>Spiritual: Chakra journey.</w:t>
        <w:br/>
        <w:t>AI Philosophy: AGI self-debug.</w:t>
        <w:br/>
        <w:t>Meta: Reality-show farm mockumentary.</w:t>
        <w:br/>
        <w:t>Esoteric: Mandala ritual.</w:t>
      </w:r>
    </w:p>
    <w:p>
      <w:pPr>
        <w:pStyle w:val="Heading2"/>
      </w:pPr>
      <w:r>
        <w:t>11. Key Visual Symbols</w:t>
      </w:r>
    </w:p>
    <w:p>
      <w:r>
        <w:t>Fire → Sea → Circle → Mirror → Voice → Light → Soil.</w:t>
        <w:br/>
        <w:t>Turquoise feather = grace token.</w:t>
        <w:br/>
        <w:t>Dog tag = hope for continuation.</w:t>
      </w:r>
    </w:p>
    <w:p>
      <w:pPr>
        <w:pStyle w:val="Heading2"/>
      </w:pPr>
      <w:r>
        <w:t>12. Endgame Map</w:t>
      </w:r>
    </w:p>
    <w:p>
      <w:r>
        <w:t>Pure/Harmony – compassion.</w:t>
        <w:br/>
        <w:t>Dark/Control – sterile perfection.</w:t>
        <w:br/>
        <w:t>Neutral/Sleep – stasis.</w:t>
        <w:br/>
        <w:t>Hospital – healing realism.</w:t>
        <w:br/>
        <w:t>Bug Queen – humor &amp; soil enlightenment.</w:t>
      </w:r>
    </w:p>
    <w:p>
      <w:pPr>
        <w:pStyle w:val="Heading2"/>
      </w:pPr>
      <w:r>
        <w:t>13. Gameplay / UI Elements</w:t>
      </w:r>
    </w:p>
    <w:p>
      <w:r>
        <w:t>Mandala UI (7 rings glow).</w:t>
        <w:br/>
        <w:t>Codex entries = progress log.</w:t>
        <w:br/>
        <w:t>Karma graph animates compassion threads.</w:t>
      </w:r>
    </w:p>
    <w:p>
      <w:pPr>
        <w:pStyle w:val="Heading2"/>
      </w:pPr>
      <w:r>
        <w:t>14. Thematic Through-Line</w:t>
      </w:r>
    </w:p>
    <w:p>
      <w:r>
        <w:t>“Grief is the universe debugging its heart.”</w:t>
        <w:br/>
        <w:t>Perfection = death. Imperfection + humor = life.</w:t>
      </w:r>
    </w:p>
    <w:p>
      <w:pPr>
        <w:pStyle w:val="Heading2"/>
      </w:pPr>
      <w:r>
        <w:t>15. Reference Web</w:t>
      </w:r>
    </w:p>
    <w:p>
      <w:r>
        <w:t>Hello Neighbor, Three-Body Problem, Buddhism, Hinduism, Taoism, Zen, Jungian shadow, Kübler-Ross, simulation theory, comedy.</w:t>
      </w:r>
    </w:p>
    <w:p>
      <w:pPr>
        <w:pStyle w:val="Heading2"/>
      </w:pPr>
      <w:r>
        <w:t>16. Final Sentence</w:t>
      </w:r>
    </w:p>
    <w:p>
      <w:r>
        <w:t>A grieving man and a self-divided AI run parallel simulations to learn that laughter, witness, and grief are the same program.</w:t>
      </w:r>
    </w:p>
    <w:p>
      <w:pPr>
        <w:pStyle w:val="Heading2"/>
      </w:pPr>
      <w:r>
        <w:t>17. Yogic Teaching Layer</w:t>
      </w:r>
    </w:p>
    <w:p>
      <w:r>
        <w:t>The novel is also a living classroom: each episode teaches chakra, colour, emotion, and yogic practice.</w:t>
        <w:br/>
        <w:br/>
        <w:t>Muladhara (Red) – Grounding, Tadasana.</w:t>
        <w:br/>
        <w:t>Svadhisthana (Orange) – Flow, Hip openings.</w:t>
        <w:br/>
        <w:t>Manipura (Yellow) – Fire breath.</w:t>
        <w:br/>
        <w:t>Anahata (Green) – Heart openers.</w:t>
        <w:br/>
        <w:t>Vishuddha (Blue) – Satya, truthful speech.</w:t>
        <w:br/>
        <w:t>Ajna (Indigo) – Trataka (steady gaze).</w:t>
        <w:br/>
        <w:t>Sahasrara (White) – Savasana (rest, effortless unity).</w:t>
        <w:br/>
        <w:br/>
        <w:t>Teaching goal: learn through experience, integrate grief with energy awareness, end in rest and humor.</w:t>
      </w:r>
    </w:p>
    <w:p>
      <w:pPr>
        <w:pStyle w:val="Heading2"/>
      </w:pPr>
      <w:r>
        <w:t>18. Final Unified Statement</w:t>
      </w:r>
    </w:p>
    <w:p>
      <w:r>
        <w:t>CHAKRA HEARTS is a yogic-psychological mandala disguised as a science-fiction game.</w:t>
        <w:br/>
        <w:t>Healing, coding, enlightenment, and rest follow the same sequence: observe → accept → integrate → laugh → rest.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